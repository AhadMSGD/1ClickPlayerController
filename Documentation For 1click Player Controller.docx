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Controller Setup Tool Documentation</w:t>
      </w:r>
    </w:p>
    <w:p>
      <w:r>
        <w:t>This tool simplifies the process of setting up a player controller in Unity. With a single click, it automatically adds the necessary components (CharacterController, AdvancedPlayerController script, Animator) to your player model, creates an Animator Controller, and sets up a basic camera system. The setup also includes a ground check system and adjustable parameters for smooth movement, jumping, and camera follow.</w:t>
      </w:r>
    </w:p>
    <w:p>
      <w:pPr>
        <w:pStyle w:val="Heading1"/>
      </w:pPr>
      <w:r>
        <w:t>1. Setup Process</w:t>
      </w:r>
    </w:p>
    <w:p>
      <w:r>
        <w:t>To begin, ensure your player character model is selected in the Unity hierarchy. Follow these steps:</w:t>
      </w:r>
    </w:p>
    <w:p>
      <w:r>
        <w:t>1. **Select Your Player Model**</w:t>
      </w:r>
    </w:p>
    <w:p>
      <w:r>
        <w:t xml:space="preserve">   - Ensure your player model is a 3D GameObject in the hierarchy.</w:t>
      </w:r>
    </w:p>
    <w:p>
      <w:r>
        <w:t>2. **Run the Setup Tool**</w:t>
      </w:r>
    </w:p>
    <w:p>
      <w:r>
        <w:t xml:space="preserve">   - Navigate to **Tools &gt; Character Setup &gt; Setup Player Controller** in the Unity editor.</w:t>
      </w:r>
    </w:p>
    <w:p>
      <w:r>
        <w:t xml:space="preserve">   - This will automatically add the necessary components to your selected player model.</w:t>
      </w:r>
    </w:p>
    <w:p>
      <w:r>
        <w:t>3. **What Happens Behind the Scenes**</w:t>
      </w:r>
    </w:p>
    <w:p>
      <w:r>
        <w:t xml:space="preserve">   - **CharacterController** component is added (if not already present).</w:t>
      </w:r>
    </w:p>
    <w:p>
      <w:r>
        <w:t xml:space="preserve">   - **AdvancedPlayerController** script is added to handle movement, jumping, and animation.</w:t>
      </w:r>
    </w:p>
    <w:p>
      <w:r>
        <w:t xml:space="preserve">   - **Animator** component is added (if not already present).</w:t>
      </w:r>
    </w:p>
    <w:p>
      <w:r>
        <w:t xml:space="preserve">   - A new **AnimatorController** is created and assigned.</w:t>
      </w:r>
    </w:p>
    <w:p>
      <w:r>
        <w:t xml:space="preserve">   - A **ground check** system is implemented via an empty GameObject as a child of your player model.</w:t>
      </w:r>
    </w:p>
    <w:p>
      <w:r>
        <w:t xml:space="preserve">   - A **ThirdPersonCamera** is set up to follow the player from a fixed distance and height.</w:t>
      </w:r>
    </w:p>
    <w:p>
      <w:pPr>
        <w:pStyle w:val="Heading2"/>
      </w:pPr>
      <w:r>
        <w:t>2. Customize the Ground Check</w:t>
      </w:r>
    </w:p>
    <w:p>
      <w:r>
        <w:t>To ensure proper ground detection, create an empty GameObject under your player’s model, positioned at the feet or mid-section.</w:t>
      </w:r>
    </w:p>
    <w:p>
      <w:r>
        <w:t>1. Create an empty GameObject under your player model.</w:t>
      </w:r>
    </w:p>
    <w:p>
      <w:r>
        <w:t>2. Name it `GroundCheckPoint`.</w:t>
      </w:r>
    </w:p>
    <w:p>
      <w:r>
        <w:t>3. Assign this empty GameObject to the **GroundCheckPoint** field in the **AdvancedPlayerController** script.</w:t>
      </w:r>
    </w:p>
    <w:p>
      <w:pPr>
        <w:pStyle w:val="Heading2"/>
      </w:pPr>
      <w:r>
        <w:t>3. Configure Layers</w:t>
      </w:r>
    </w:p>
    <w:p>
      <w:r>
        <w:t>For proper collision handling and grounded checks, create a new layer (e.g., Ground) and assign all ground objects to this layer.</w:t>
      </w:r>
    </w:p>
    <w:p>
      <w:r>
        <w:t>1. Create a new **Layer** (e.g., `Ground`).</w:t>
      </w:r>
    </w:p>
    <w:p>
      <w:r>
        <w:t>2. Assign all ground objects to this layer.</w:t>
      </w:r>
    </w:p>
    <w:p>
      <w:r>
        <w:t>3. Select the **Ground Mask** field in the **AdvancedPlayerController** and assign your newly created layer.</w:t>
      </w:r>
    </w:p>
    <w:p>
      <w:pPr>
        <w:pStyle w:val="Heading2"/>
      </w:pPr>
      <w:r>
        <w:t>4. Adjust CharacterController</w:t>
      </w:r>
    </w:p>
    <w:p>
      <w:r>
        <w:t>Adjust the `Height`, `Radius`, and `Center` values in the **CharacterController** component to match the size of your character.</w:t>
      </w:r>
    </w:p>
    <w:p>
      <w:pPr>
        <w:pStyle w:val="Heading1"/>
      </w:pPr>
      <w:r>
        <w:t>1. Setting Up Animation States</w:t>
      </w:r>
    </w:p>
    <w:p>
      <w:r>
        <w:t>The tool will automatically add basic animation states (Idle, Walk, Run, Jump, Fall) to the Animator Controller. Here’s how you can modify or add new animations:</w:t>
      </w:r>
    </w:p>
    <w:p>
      <w:r>
        <w:t>1. **Add New Animation Clips**:</w:t>
      </w:r>
    </w:p>
    <w:p>
      <w:r>
        <w:t xml:space="preserve">   - Import your animation clips into the Unity project.</w:t>
      </w:r>
    </w:p>
    <w:p>
      <w:r>
        <w:t xml:space="preserve">   - Select the **Animator Controller** created by the tool and open the Animator window.</w:t>
      </w:r>
    </w:p>
    <w:p>
      <w:r>
        <w:t xml:space="preserve">   - Drag and drop your animation clips into the Animator window.</w:t>
      </w:r>
    </w:p>
    <w:p>
      <w:r>
        <w:t>2. **Create New Animation States**:</w:t>
      </w:r>
    </w:p>
    <w:p>
      <w:r>
        <w:t xml:space="preserve">   - In the Animator window, right-click to create a new **State**.</w:t>
      </w:r>
    </w:p>
    <w:p>
      <w:r>
        <w:t xml:space="preserve">   - Link the new animation clip to this state.</w:t>
      </w:r>
    </w:p>
    <w:p>
      <w:r>
        <w:t>3. **Add Transitions**:</w:t>
      </w:r>
    </w:p>
    <w:p>
      <w:r>
        <w:t xml:space="preserve">   - Right-click on an animation state (e.g., `Idle`) and select **Make Transition** to create a flow.</w:t>
      </w:r>
    </w:p>
    <w:p>
      <w:r>
        <w:t xml:space="preserve">   - Set the transition conditions, such as parameters for speed or jump status.</w:t>
      </w:r>
    </w:p>
    <w:p>
      <w:pPr>
        <w:pStyle w:val="Heading2"/>
      </w:pPr>
      <w:r>
        <w:t>2. Editing Existing States</w:t>
      </w:r>
    </w:p>
    <w:p>
      <w:r>
        <w:t>To edit the existing animation states (Idle, Walk, Run, etc.), follow these steps:</w:t>
      </w:r>
    </w:p>
    <w:p>
      <w:r>
        <w:t>1. Open the **Animator Controller**.</w:t>
      </w:r>
    </w:p>
    <w:p>
      <w:r>
        <w:t>2. Right-click on an existing state (e.g., `Run`), and you can modify transitions or change the animation clip.</w:t>
      </w:r>
    </w:p>
    <w:p>
      <w:r>
        <w:t>3. To modify parameters, click on the **Parameters** tab in the Animator window to edit conditions.</w:t>
      </w:r>
    </w:p>
    <w:p>
      <w:pPr>
        <w:pStyle w:val="Heading1"/>
      </w:pPr>
      <w:r>
        <w:t>1. Adding New Features</w:t>
      </w:r>
    </w:p>
    <w:p>
      <w:r>
        <w:t>You can extend the **AdvancedPlayerController** script to add additional features such as Crouch, Swimming, and Climbing.</w:t>
      </w:r>
    </w:p>
    <w:p>
      <w:r>
        <w:t>For example, to add a crouch system, modify the script with a `HandleCrouch()` function and adjust player height.</w:t>
      </w:r>
    </w:p>
    <w:p>
      <w:pPr>
        <w:pStyle w:val="Heading1"/>
      </w:pPr>
      <w:r>
        <w:t>1. Adjust Camera Settings</w:t>
      </w:r>
    </w:p>
    <w:p>
      <w:r>
        <w:t>The **ThirdPersonCamera** script is automatically assigned to the camera. You can modify the following properties:</w:t>
      </w:r>
    </w:p>
    <w:p>
      <w:r>
        <w:t>1. **Distance**: Adjust the distance between the camera and the player.</w:t>
      </w:r>
    </w:p>
    <w:p>
      <w:r>
        <w:t>2. **Height**: Change the height at which the camera follows the player.</w:t>
      </w:r>
    </w:p>
    <w:p>
      <w:r>
        <w:t>3. **Rotation Speed**: Modify the speed of camera rotation based on mouse input.</w:t>
      </w:r>
    </w:p>
    <w:p>
      <w:r>
        <w:t>4. **Vertical Clamp**: Set the minimum and maximum vertical angles for camera rotation.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